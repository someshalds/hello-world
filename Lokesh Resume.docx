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7164" w14:textId="24352885" w:rsidR="007F3DF3" w:rsidRDefault="0068574C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PALIVELA V N S D LOKESH</w:t>
      </w:r>
    </w:p>
    <w:p w14:paraId="17960989" w14:textId="005DC0D9" w:rsidR="007F3DF3" w:rsidRDefault="00000000">
      <w:pPr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    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                                 E-mail: </w:t>
      </w:r>
      <w:r w:rsidR="0068574C">
        <w:rPr>
          <w:rFonts w:ascii="Calibri" w:eastAsia="Calibri" w:hAnsi="Calibri" w:cs="Calibri"/>
          <w:sz w:val="20"/>
        </w:rPr>
        <w:t>palivelalokesh143</w:t>
      </w:r>
      <w:r>
        <w:rPr>
          <w:rFonts w:ascii="Calibri" w:eastAsia="Calibri" w:hAnsi="Calibri" w:cs="Calibri"/>
          <w:sz w:val="20"/>
        </w:rPr>
        <w:t>@gmail.com</w:t>
      </w:r>
    </w:p>
    <w:p w14:paraId="71F87826" w14:textId="57DD9922" w:rsidR="007F3DF3" w:rsidRDefault="00000000">
      <w:pPr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 </w:t>
      </w:r>
      <w:r>
        <w:rPr>
          <w:rFonts w:ascii="Calibri" w:eastAsia="Calibri" w:hAnsi="Calibri" w:cs="Calibri"/>
          <w:sz w:val="20"/>
        </w:rPr>
        <w:tab/>
        <w:t xml:space="preserve">           Phone: +91- </w:t>
      </w:r>
      <w:r w:rsidR="0068574C">
        <w:rPr>
          <w:rFonts w:ascii="Calibri" w:eastAsia="Calibri" w:hAnsi="Calibri" w:cs="Calibri"/>
          <w:sz w:val="20"/>
        </w:rPr>
        <w:t>9110757205</w:t>
      </w:r>
      <w:r>
        <w:rPr>
          <w:rFonts w:ascii="Calibri" w:eastAsia="Calibri" w:hAnsi="Calibri" w:cs="Calibri"/>
          <w:sz w:val="20"/>
        </w:rPr>
        <w:t xml:space="preserve"> (M)</w:t>
      </w:r>
    </w:p>
    <w:p w14:paraId="64265086" w14:textId="77777777" w:rsidR="007F3DF3" w:rsidRDefault="00000000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Career Objective</w:t>
      </w:r>
    </w:p>
    <w:p w14:paraId="2CEC154C" w14:textId="77777777" w:rsidR="007F3DF3" w:rsidRDefault="00000000">
      <w:pPr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To pursue a challenging career and be a part of a progressive organization that gives me a scope to enhance my knowledge and skills in order to cope with the latest technological trends.</w:t>
      </w:r>
    </w:p>
    <w:p w14:paraId="77F9DEAC" w14:textId="77777777" w:rsidR="007F3DF3" w:rsidRDefault="00000000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Summary</w:t>
      </w:r>
    </w:p>
    <w:p w14:paraId="47E05310" w14:textId="77777777" w:rsidR="007F3DF3" w:rsidRDefault="00000000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Good Knowledge in the DevOps area, working with various CI/CD implementations involving different phases from code compilation to deployment, Environment management and maintenance.</w:t>
      </w:r>
    </w:p>
    <w:p w14:paraId="03DF59EB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Worked on a CI/CD Jenkins &amp; AWS code pipelines for automating entire application deployment life cycle process.</w:t>
      </w:r>
    </w:p>
    <w:p w14:paraId="2A893C54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Knowledge in creating users and restricting permissions to the jobs and giving access to the respective jobs by customizing the permissions in Jenkins.</w:t>
      </w:r>
    </w:p>
    <w:p w14:paraId="6DDC1F94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Setup full CI/CD pipelines so that each commit a developer makes will go through the standard process of application deployment lifecycle and gets tested well enough before it can make it to the production.</w:t>
      </w:r>
    </w:p>
    <w:p w14:paraId="30B47265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Hands-on practice in Docker like managing containers, images, establishing the communication between the containers, Networking, Storage, and security.</w:t>
      </w:r>
    </w:p>
    <w:p w14:paraId="15954976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Automated docker Image security using Amazon ECR scan on push policy in CI/CD.</w:t>
      </w:r>
    </w:p>
    <w:p w14:paraId="1B2FF342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Established the communication between Docker containers between the all the microservices in AWS ECS Fargate cluster using service discovery endpoints.</w:t>
      </w:r>
    </w:p>
    <w:p w14:paraId="1993F815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Deployed applications into different env using code pipelines for cross accounts.</w:t>
      </w:r>
    </w:p>
    <w:p w14:paraId="5CA0ED95" w14:textId="77777777" w:rsidR="007F3DF3" w:rsidRDefault="00000000">
      <w:pPr>
        <w:numPr>
          <w:ilvl w:val="0"/>
          <w:numId w:val="1"/>
        </w:numPr>
        <w:spacing w:line="276" w:lineRule="auto"/>
        <w:ind w:left="360" w:hanging="36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Hands-on practice in configuration management tool Ansible.</w:t>
      </w:r>
    </w:p>
    <w:p w14:paraId="24C75090" w14:textId="77777777" w:rsidR="007F3DF3" w:rsidRDefault="00000000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Technologies Stack</w:t>
      </w:r>
    </w:p>
    <w:p w14:paraId="69FEE6B5" w14:textId="77777777" w:rsidR="00A9325D" w:rsidRDefault="00A9325D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0D6A5937" w14:textId="2BAB4F6D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Version Control Tool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  <w:lang w:val="en-US"/>
        </w:rPr>
        <w:t xml:space="preserve">  </w:t>
      </w:r>
      <w:r w:rsidR="0068574C">
        <w:rPr>
          <w:rFonts w:ascii="Calibri" w:eastAsia="Calibri" w:hAnsi="Calibri" w:cs="Calibri"/>
          <w:sz w:val="20"/>
          <w:lang w:val="en-US"/>
        </w:rPr>
        <w:t xml:space="preserve">                            </w:t>
      </w:r>
      <w:proofErr w:type="gramStart"/>
      <w:r>
        <w:rPr>
          <w:rFonts w:ascii="Calibri" w:eastAsia="Calibri" w:hAnsi="Calibri" w:cs="Calibri"/>
          <w:sz w:val="20"/>
          <w:lang w:val="en-US"/>
        </w:rPr>
        <w:t xml:space="preserve"> 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Git &amp; Git Hub</w:t>
      </w:r>
    </w:p>
    <w:p w14:paraId="43ED4F99" w14:textId="39F7B0E3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Connecting Tools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Putty, SSH</w:t>
      </w:r>
      <w:r w:rsidR="00A9325D">
        <w:rPr>
          <w:rFonts w:ascii="Calibri" w:eastAsia="Calibri" w:hAnsi="Calibri" w:cs="Calibri"/>
          <w:sz w:val="20"/>
        </w:rPr>
        <w:t>, Mobaxterm</w:t>
      </w:r>
    </w:p>
    <w:p w14:paraId="02137867" w14:textId="77777777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Build Tools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Maven</w:t>
      </w:r>
    </w:p>
    <w:p w14:paraId="3FFEB666" w14:textId="77777777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Web Server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Apache Tomcat</w:t>
      </w:r>
    </w:p>
    <w:p w14:paraId="29A83CA0" w14:textId="77777777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CI/CD Tools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Jenkins</w:t>
      </w:r>
    </w:p>
    <w:p w14:paraId="1C787635" w14:textId="08E67C25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Configuration Management Tool </w:t>
      </w:r>
      <w:r w:rsidR="0068574C">
        <w:rPr>
          <w:rFonts w:ascii="Calibri" w:eastAsia="Calibri" w:hAnsi="Calibri" w:cs="Calibri"/>
          <w:sz w:val="20"/>
        </w:rPr>
        <w:t xml:space="preserve">          </w:t>
      </w:r>
      <w:proofErr w:type="gramStart"/>
      <w:r w:rsidR="0068574C"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Ansible</w:t>
      </w:r>
    </w:p>
    <w:p w14:paraId="545B88F3" w14:textId="45D5A3E5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Containerization Tool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68574C">
        <w:rPr>
          <w:rFonts w:ascii="Calibri" w:eastAsia="Calibri" w:hAnsi="Calibri" w:cs="Calibri"/>
          <w:sz w:val="20"/>
        </w:rPr>
        <w:t xml:space="preserve">              </w:t>
      </w:r>
      <w:proofErr w:type="gramStart"/>
      <w:r w:rsidR="0068574C"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Docker</w:t>
      </w:r>
    </w:p>
    <w:p w14:paraId="56A1A6DF" w14:textId="5F88A21B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Container Orchestration Tool</w:t>
      </w:r>
      <w:r>
        <w:rPr>
          <w:rFonts w:ascii="Calibri" w:eastAsia="Calibri" w:hAnsi="Calibri" w:cs="Calibri"/>
          <w:sz w:val="20"/>
        </w:rPr>
        <w:tab/>
      </w:r>
      <w:r w:rsidR="0068574C">
        <w:rPr>
          <w:rFonts w:ascii="Calibri" w:eastAsia="Calibri" w:hAnsi="Calibri" w:cs="Calibri"/>
          <w:sz w:val="20"/>
        </w:rPr>
        <w:t xml:space="preserve">              </w:t>
      </w:r>
      <w:proofErr w:type="gramStart"/>
      <w:r w:rsidR="0068574C"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Kubernetes</w:t>
      </w:r>
    </w:p>
    <w:p w14:paraId="128B95A0" w14:textId="6B489BDE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Scripting Language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Yaml/Yml</w:t>
      </w:r>
    </w:p>
    <w:p w14:paraId="0FF7E216" w14:textId="77777777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Operating System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 Linux</w:t>
      </w:r>
    </w:p>
    <w:p w14:paraId="33A919FE" w14:textId="77777777" w:rsidR="007F3DF3" w:rsidRDefault="00000000" w:rsidP="0068574C">
      <w:pPr>
        <w:numPr>
          <w:ilvl w:val="0"/>
          <w:numId w:val="2"/>
        </w:numPr>
        <w:spacing w:line="276" w:lineRule="auto"/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Cloud Technology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 Amazon Web Services (AWS)</w:t>
      </w:r>
    </w:p>
    <w:p w14:paraId="7957015B" w14:textId="77777777" w:rsidR="007F3DF3" w:rsidRDefault="007F3DF3" w:rsidP="0068574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9DC0954" w14:textId="77777777" w:rsidR="007F3DF3" w:rsidRDefault="00000000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Academics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5"/>
        <w:gridCol w:w="4210"/>
        <w:gridCol w:w="1507"/>
        <w:gridCol w:w="1194"/>
      </w:tblGrid>
      <w:tr w:rsidR="007F3DF3" w14:paraId="471906B6" w14:textId="77777777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EAC5D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CLASS/COURSE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74540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SCHOOL/COLLEGE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87D72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PERCENTAGE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1460B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YOP</w:t>
            </w:r>
          </w:p>
        </w:tc>
      </w:tr>
      <w:tr w:rsidR="007F3DF3" w14:paraId="602C110F" w14:textId="77777777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3517B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 Tech (Mechanical)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99B99" w14:textId="1B710854" w:rsidR="007F3DF3" w:rsidRDefault="00123F3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Kiet College Of Engineering, Korangi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3141A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65%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6E2EB" w14:textId="365BD22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</w:t>
            </w:r>
            <w:r w:rsidR="00123F38">
              <w:rPr>
                <w:rFonts w:ascii="Calibri" w:eastAsia="Calibri" w:hAnsi="Calibri" w:cs="Calibri"/>
                <w:sz w:val="20"/>
              </w:rPr>
              <w:t>22</w:t>
            </w:r>
          </w:p>
        </w:tc>
      </w:tr>
      <w:tr w:rsidR="007F3DF3" w14:paraId="2BCA95E6" w14:textId="77777777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7556E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Intermediate (MPC)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5136E" w14:textId="3E75343F" w:rsidR="007F3DF3" w:rsidRDefault="00A932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Geetam Junior College, Kakinada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7652F" w14:textId="4A1B88FB" w:rsidR="007F3DF3" w:rsidRDefault="00A932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70.7%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1B070" w14:textId="1FAEECC9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201</w:t>
            </w:r>
            <w:r w:rsidR="00A9325D"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7F3DF3" w14:paraId="443C82C6" w14:textId="77777777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570E6" w14:textId="77777777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Secondary (X)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8E0F4" w14:textId="49135935" w:rsidR="007F3DF3" w:rsidRDefault="00A932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Bhashyam Public School, Kakinada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AA95D" w14:textId="56CF2F49" w:rsidR="007F3DF3" w:rsidRDefault="00A932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8.3</w:t>
            </w:r>
            <w:r w:rsidR="00000000">
              <w:rPr>
                <w:rFonts w:ascii="Calibri" w:eastAsia="Calibri" w:hAnsi="Calibri" w:cs="Calibri"/>
                <w:sz w:val="20"/>
              </w:rPr>
              <w:t xml:space="preserve"> GPA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01B84" w14:textId="2D641E34" w:rsidR="007F3D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201</w:t>
            </w:r>
            <w:r w:rsidR="00A9325D">
              <w:rPr>
                <w:rFonts w:ascii="Calibri" w:eastAsia="Calibri" w:hAnsi="Calibri" w:cs="Calibri"/>
                <w:sz w:val="20"/>
              </w:rPr>
              <w:t>4</w:t>
            </w:r>
          </w:p>
        </w:tc>
      </w:tr>
    </w:tbl>
    <w:p w14:paraId="6071CE61" w14:textId="77777777" w:rsidR="007F3DF3" w:rsidRDefault="007F3DF3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7656383A" w14:textId="29A529D8" w:rsidR="007F3DF3" w:rsidRPr="00123F38" w:rsidRDefault="00000000" w:rsidP="00123F38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Achievements </w:t>
      </w:r>
    </w:p>
    <w:p w14:paraId="64B7F9FC" w14:textId="77777777" w:rsidR="007F3DF3" w:rsidRDefault="00000000">
      <w:pPr>
        <w:numPr>
          <w:ilvl w:val="0"/>
          <w:numId w:val="3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Been the Class representative of the Batch during my BTech second year.</w:t>
      </w:r>
    </w:p>
    <w:p w14:paraId="00FE2E90" w14:textId="77777777" w:rsidR="007F3DF3" w:rsidRDefault="00000000">
      <w:pPr>
        <w:numPr>
          <w:ilvl w:val="0"/>
          <w:numId w:val="3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Involved in managing technical events and other regular activities in Department level.</w:t>
      </w:r>
    </w:p>
    <w:p w14:paraId="324D0103" w14:textId="77777777" w:rsidR="007F3DF3" w:rsidRDefault="007F3DF3">
      <w:pPr>
        <w:rPr>
          <w:rFonts w:ascii="Calibri" w:eastAsia="Calibri" w:hAnsi="Calibri" w:cs="Calibri"/>
          <w:sz w:val="20"/>
        </w:rPr>
      </w:pPr>
    </w:p>
    <w:p w14:paraId="4F2C9A7F" w14:textId="77777777" w:rsidR="007F3DF3" w:rsidRDefault="00000000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Strengths </w:t>
      </w:r>
    </w:p>
    <w:p w14:paraId="7D2FC746" w14:textId="77777777" w:rsidR="007F3DF3" w:rsidRDefault="00000000">
      <w:pPr>
        <w:numPr>
          <w:ilvl w:val="0"/>
          <w:numId w:val="4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Commitment and dedication to work</w:t>
      </w:r>
    </w:p>
    <w:p w14:paraId="2CFCB560" w14:textId="77777777" w:rsidR="007F3DF3" w:rsidRDefault="00000000">
      <w:pPr>
        <w:numPr>
          <w:ilvl w:val="0"/>
          <w:numId w:val="4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Flexibility and Originality in approach</w:t>
      </w:r>
    </w:p>
    <w:p w14:paraId="75C701E8" w14:textId="77777777" w:rsidR="007F3DF3" w:rsidRDefault="00000000">
      <w:pPr>
        <w:numPr>
          <w:ilvl w:val="0"/>
          <w:numId w:val="4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Quick learning capacity in new Environment.</w:t>
      </w:r>
    </w:p>
    <w:p w14:paraId="6EA11FE8" w14:textId="77777777" w:rsidR="007F3DF3" w:rsidRDefault="00000000">
      <w:pPr>
        <w:numPr>
          <w:ilvl w:val="0"/>
          <w:numId w:val="4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Hard working nature.</w:t>
      </w:r>
    </w:p>
    <w:p w14:paraId="36520696" w14:textId="77777777" w:rsidR="007F3DF3" w:rsidRDefault="007F3DF3">
      <w:pPr>
        <w:rPr>
          <w:rFonts w:ascii="Calibri" w:eastAsia="Calibri" w:hAnsi="Calibri" w:cs="Calibri"/>
          <w:sz w:val="20"/>
        </w:rPr>
      </w:pPr>
    </w:p>
    <w:p w14:paraId="03D37359" w14:textId="77777777" w:rsidR="007F3DF3" w:rsidRDefault="00000000">
      <w:pPr>
        <w:keepNext/>
        <w:keepLines/>
        <w:spacing w:before="20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Personal Vitae</w:t>
      </w:r>
    </w:p>
    <w:p w14:paraId="61FCE26A" w14:textId="331C72B1" w:rsidR="007F3DF3" w:rsidRDefault="00000000">
      <w:pPr>
        <w:numPr>
          <w:ilvl w:val="0"/>
          <w:numId w:val="5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Date of Birth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="00123F38">
        <w:rPr>
          <w:rFonts w:ascii="Calibri" w:eastAsia="Calibri" w:hAnsi="Calibri" w:cs="Calibri"/>
          <w:sz w:val="20"/>
        </w:rPr>
        <w:t xml:space="preserve">    </w:t>
      </w:r>
      <w:proofErr w:type="gramStart"/>
      <w:r w:rsidR="00123F38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="00123F38">
        <w:rPr>
          <w:rFonts w:ascii="Calibri" w:eastAsia="Calibri" w:hAnsi="Calibri" w:cs="Calibri"/>
          <w:sz w:val="20"/>
        </w:rPr>
        <w:t>26-10-1999</w:t>
      </w:r>
    </w:p>
    <w:p w14:paraId="3D86E87B" w14:textId="77777777" w:rsidR="007F3DF3" w:rsidRDefault="00000000">
      <w:pPr>
        <w:numPr>
          <w:ilvl w:val="0"/>
          <w:numId w:val="5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Gender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  <w:lang w:val="en-US"/>
        </w:rPr>
        <w:t xml:space="preserve">    </w:t>
      </w:r>
      <w:proofErr w:type="gramStart"/>
      <w:r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0"/>
        </w:rPr>
        <w:t xml:space="preserve"> Male</w:t>
      </w:r>
    </w:p>
    <w:p w14:paraId="7B9186B4" w14:textId="6568CA5D" w:rsidR="007F3DF3" w:rsidRDefault="00000000">
      <w:pPr>
        <w:numPr>
          <w:ilvl w:val="0"/>
          <w:numId w:val="5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Marital Status</w:t>
      </w:r>
      <w:r>
        <w:rPr>
          <w:rFonts w:ascii="Calibri" w:eastAsia="Calibri" w:hAnsi="Calibri" w:cs="Calibri"/>
          <w:sz w:val="20"/>
        </w:rPr>
        <w:tab/>
      </w:r>
      <w:r w:rsidR="00123F38">
        <w:rPr>
          <w:rFonts w:ascii="Calibri" w:eastAsia="Calibri" w:hAnsi="Calibri" w:cs="Calibri"/>
          <w:sz w:val="20"/>
        </w:rPr>
        <w:t xml:space="preserve">    </w:t>
      </w:r>
      <w:proofErr w:type="gramStart"/>
      <w:r w:rsidR="00123F38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:</w:t>
      </w:r>
      <w:proofErr w:type="gramEnd"/>
      <w:r>
        <w:rPr>
          <w:rFonts w:ascii="Calibri" w:eastAsia="Calibri" w:hAnsi="Calibri" w:cs="Calibri"/>
          <w:sz w:val="20"/>
        </w:rPr>
        <w:t xml:space="preserve"> Single</w:t>
      </w:r>
    </w:p>
    <w:p w14:paraId="18E9A74C" w14:textId="0028385E" w:rsidR="007F3DF3" w:rsidRDefault="00000000">
      <w:pPr>
        <w:numPr>
          <w:ilvl w:val="0"/>
          <w:numId w:val="5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Father Name        </w:t>
      </w:r>
      <w:r w:rsidR="00123F38">
        <w:rPr>
          <w:rFonts w:ascii="Calibri" w:eastAsia="Calibri" w:hAnsi="Calibri" w:cs="Calibri"/>
          <w:sz w:val="20"/>
        </w:rPr>
        <w:t xml:space="preserve">            </w:t>
      </w:r>
      <w:proofErr w:type="gramStart"/>
      <w:r w:rsidR="00123F38"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 w:rsidR="00123F38">
        <w:rPr>
          <w:rFonts w:ascii="Calibri" w:eastAsia="Calibri" w:hAnsi="Calibri" w:cs="Calibri"/>
          <w:sz w:val="20"/>
        </w:rPr>
        <w:t>P.N.V.Venkateswara rao</w:t>
      </w:r>
    </w:p>
    <w:p w14:paraId="56C3C47B" w14:textId="220714D0" w:rsidR="007F3DF3" w:rsidRDefault="00000000">
      <w:pPr>
        <w:numPr>
          <w:ilvl w:val="0"/>
          <w:numId w:val="5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Nationality</w:t>
      </w:r>
      <w:r>
        <w:rPr>
          <w:rFonts w:ascii="Calibri" w:eastAsia="Calibri" w:hAnsi="Calibri" w:cs="Calibri"/>
          <w:sz w:val="20"/>
        </w:rPr>
        <w:tab/>
        <w:t xml:space="preserve">       </w:t>
      </w:r>
      <w:r w:rsidR="00123F38">
        <w:rPr>
          <w:rFonts w:ascii="Calibri" w:eastAsia="Calibri" w:hAnsi="Calibri" w:cs="Calibri"/>
          <w:sz w:val="20"/>
        </w:rPr>
        <w:t xml:space="preserve">             </w:t>
      </w:r>
      <w:proofErr w:type="gramStart"/>
      <w:r w:rsidR="00123F38"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Indian</w:t>
      </w:r>
      <w:r>
        <w:rPr>
          <w:rFonts w:ascii="Calibri" w:eastAsia="Calibri" w:hAnsi="Calibri" w:cs="Calibri"/>
          <w:sz w:val="20"/>
        </w:rPr>
        <w:tab/>
      </w:r>
    </w:p>
    <w:p w14:paraId="2F559387" w14:textId="120DB13C" w:rsidR="007F3DF3" w:rsidRDefault="00000000">
      <w:pPr>
        <w:numPr>
          <w:ilvl w:val="0"/>
          <w:numId w:val="5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Languages Known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  <w:lang w:val="en-US"/>
        </w:rPr>
        <w:t xml:space="preserve"> </w:t>
      </w:r>
      <w:r w:rsidR="00123F38">
        <w:rPr>
          <w:rFonts w:ascii="Calibri" w:eastAsia="Calibri" w:hAnsi="Calibri" w:cs="Calibri"/>
          <w:sz w:val="20"/>
          <w:lang w:val="en-US"/>
        </w:rPr>
        <w:t xml:space="preserve">   </w:t>
      </w:r>
      <w:proofErr w:type="gramStart"/>
      <w:r w:rsidR="00123F38"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</w:rPr>
        <w:t>:</w:t>
      </w:r>
      <w:proofErr w:type="gramEnd"/>
      <w:r>
        <w:rPr>
          <w:rFonts w:ascii="Calibri" w:eastAsia="Calibri" w:hAnsi="Calibri" w:cs="Calibri"/>
          <w:sz w:val="20"/>
        </w:rPr>
        <w:t xml:space="preserve"> Telugu, English</w:t>
      </w:r>
    </w:p>
    <w:p w14:paraId="01096AA7" w14:textId="7F210B76" w:rsidR="007F3DF3" w:rsidRDefault="00000000">
      <w:pPr>
        <w:numPr>
          <w:ilvl w:val="0"/>
          <w:numId w:val="5"/>
        </w:numPr>
        <w:ind w:left="36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Address          </w:t>
      </w:r>
      <w:r w:rsidR="00123F38">
        <w:rPr>
          <w:rFonts w:ascii="Calibri" w:eastAsia="Calibri" w:hAnsi="Calibri" w:cs="Calibri"/>
          <w:sz w:val="20"/>
        </w:rPr>
        <w:t xml:space="preserve">                   </w:t>
      </w:r>
      <w:proofErr w:type="gramStart"/>
      <w:r>
        <w:rPr>
          <w:rFonts w:ascii="Calibri" w:eastAsia="Calibri" w:hAnsi="Calibri" w:cs="Calibri"/>
          <w:sz w:val="20"/>
        </w:rPr>
        <w:t xml:space="preserve">  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>D.No.</w:t>
      </w:r>
      <w:r w:rsidR="00123F38">
        <w:rPr>
          <w:rFonts w:ascii="Calibri" w:eastAsia="Calibri" w:hAnsi="Calibri" w:cs="Calibri"/>
          <w:sz w:val="20"/>
        </w:rPr>
        <w:t>16-31-125/1</w:t>
      </w:r>
      <w:r>
        <w:rPr>
          <w:rFonts w:ascii="Calibri" w:eastAsia="Calibri" w:hAnsi="Calibri" w:cs="Calibri"/>
          <w:sz w:val="20"/>
        </w:rPr>
        <w:t xml:space="preserve">, </w:t>
      </w:r>
      <w:r w:rsidR="00123F38">
        <w:rPr>
          <w:rFonts w:ascii="Calibri" w:eastAsia="Calibri" w:hAnsi="Calibri" w:cs="Calibri"/>
          <w:sz w:val="20"/>
        </w:rPr>
        <w:t>Recharalapeta</w:t>
      </w:r>
      <w:r w:rsidR="00123F38">
        <w:rPr>
          <w:rFonts w:ascii="Calibri" w:eastAsia="Calibri" w:hAnsi="Calibri" w:cs="Calibri"/>
          <w:sz w:val="20"/>
          <w:lang w:val="en-US"/>
        </w:rPr>
        <w:t>, Kakinada, Ea</w:t>
      </w:r>
      <w:r w:rsidR="00123F38">
        <w:rPr>
          <w:rFonts w:ascii="Calibri" w:eastAsia="Calibri" w:hAnsi="Calibri" w:cs="Calibri"/>
          <w:sz w:val="20"/>
        </w:rPr>
        <w:t>st Godavari</w:t>
      </w:r>
    </w:p>
    <w:p w14:paraId="614D3C84" w14:textId="5A1CAE0B" w:rsidR="007F3DF3" w:rsidRDefault="00000000">
      <w:pPr>
        <w:ind w:left="36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                  </w:t>
      </w:r>
      <w:r w:rsidR="00123F38">
        <w:rPr>
          <w:rFonts w:ascii="Calibri" w:eastAsia="Calibri" w:hAnsi="Calibri" w:cs="Calibri"/>
          <w:sz w:val="20"/>
          <w:lang w:val="en-US"/>
        </w:rPr>
        <w:t xml:space="preserve">                            </w:t>
      </w:r>
      <w:r>
        <w:rPr>
          <w:rFonts w:ascii="Calibri" w:eastAsia="Calibri" w:hAnsi="Calibri" w:cs="Calibri"/>
          <w:sz w:val="20"/>
          <w:lang w:val="en-US"/>
        </w:rPr>
        <w:t xml:space="preserve">  Andhra Pradesh.</w:t>
      </w:r>
    </w:p>
    <w:p w14:paraId="6B178877" w14:textId="77777777" w:rsidR="007F3DF3" w:rsidRDefault="007F3DF3">
      <w:pPr>
        <w:rPr>
          <w:rFonts w:ascii="Calibri" w:eastAsia="Calibri" w:hAnsi="Calibri" w:cs="Calibri"/>
          <w:sz w:val="20"/>
        </w:rPr>
      </w:pPr>
    </w:p>
    <w:sectPr w:rsidR="007F3DF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 w16cid:durableId="10762012">
    <w:abstractNumId w:val="3"/>
  </w:num>
  <w:num w:numId="2" w16cid:durableId="465897296">
    <w:abstractNumId w:val="2"/>
  </w:num>
  <w:num w:numId="3" w16cid:durableId="438835261">
    <w:abstractNumId w:val="4"/>
  </w:num>
  <w:num w:numId="4" w16cid:durableId="569267745">
    <w:abstractNumId w:val="1"/>
  </w:num>
  <w:num w:numId="5" w16cid:durableId="80481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F3"/>
    <w:rsid w:val="00123F38"/>
    <w:rsid w:val="00341FDB"/>
    <w:rsid w:val="0068574C"/>
    <w:rsid w:val="007F3DF3"/>
    <w:rsid w:val="00A9325D"/>
    <w:rsid w:val="31AE0CBF"/>
    <w:rsid w:val="4396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0AD9F"/>
  <w15:docId w15:val="{92C2495D-B8EB-469B-97E7-3CFD7B03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palivela lokesh</cp:lastModifiedBy>
  <cp:revision>2</cp:revision>
  <dcterms:created xsi:type="dcterms:W3CDTF">2023-07-17T09:45:00Z</dcterms:created>
  <dcterms:modified xsi:type="dcterms:W3CDTF">2023-07-17T09:45:00Z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073154EB047C458D9710CDCDF7A1A48E</vt:lpwstr>
  </property>
</Properties>
</file>